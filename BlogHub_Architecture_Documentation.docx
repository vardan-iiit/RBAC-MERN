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BlogHub Application Architecture Documentation</w:t>
      </w:r>
    </w:p>
    <w:p>
      <w:pPr>
        <w:pStyle w:val="Heading1"/>
      </w:pPr>
      <w:r>
        <w:t>1. Overview</w:t>
      </w:r>
    </w:p>
    <w:p>
      <w:r>
        <w:br/>
        <w:t>BlogHub is a full-stack blogging platform that includes user authentication, blog management, and email verification. It is built with:</w:t>
        <w:br/>
        <w:t>- Backend: Node.js + Express REST API</w:t>
        <w:br/>
        <w:t>- Database: MongoDB (Atlas)</w:t>
        <w:br/>
        <w:t>- Frontend: React.js (served statically in production)</w:t>
        <w:br/>
        <w:t>- Authentication: JWT-based with OTP verification</w:t>
        <w:br/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Backend (Node.js/Express)</w:t>
      </w:r>
    </w:p>
    <w:p>
      <w:r>
        <w:br/>
        <w:t>| Component          | Description                                                                 |</w:t>
        <w:br/>
        <w:t>|--------------------|-----------------------------------------------------------------------------|</w:t>
        <w:br/>
        <w:t>| Server             | Entry point (server.js) that sets up Express, middleware, and routes.     |</w:t>
        <w:br/>
        <w:t>| Routes             | Modular routes (/api/auth, /api/blogs) handled by controllers.          |</w:t>
        <w:br/>
        <w:t>| Models             | MongoDB schemas (User, Blog) using Mongoose for data management.        |</w:t>
        <w:br/>
        <w:t>| Middleware         | Authentication (authenticate middleware) and authorization (authorize middleware). |</w:t>
        <w:br/>
        <w:t>| Utils              | Helper functions (e.g., sendEmail for OTP via Nodemailer).                |</w:t>
        <w:br/>
      </w:r>
    </w:p>
    <w:p>
      <w:pPr>
        <w:pStyle w:val="Heading2"/>
      </w:pPr>
      <w:r>
        <w:t>Frontend (React)</w:t>
      </w:r>
    </w:p>
    <w:p>
      <w:r>
        <w:br/>
        <w:t>| Component          | Description                                                                 |</w:t>
        <w:br/>
        <w:t>|--------------------|-----------------------------------------------------------------------------|</w:t>
        <w:br/>
        <w:t>| Static Build       | Served from backend/public in production (express.static).              |</w:t>
        <w:br/>
        <w:t>| API Calls          | API requests via Axios to /api/* endpoints.                               |</w:t>
        <w:br/>
      </w:r>
    </w:p>
    <w:p>
      <w:pPr>
        <w:pStyle w:val="Heading2"/>
      </w:pPr>
      <w:r>
        <w:t>Database (MongoDB Atlas)</w:t>
      </w:r>
    </w:p>
    <w:p>
      <w:r>
        <w:br/>
        <w:t>- Stores users (email, hashed password, role) and blogs (title, content, and reference to the author).</w:t>
        <w:br/>
        <w:t>- Utilizes Mongoose for schema definition and querying.</w:t>
        <w:br/>
      </w:r>
    </w:p>
    <w:p>
      <w:pPr>
        <w:pStyle w:val="Heading2"/>
      </w:pPr>
      <w:r>
        <w:t>Authentication Flow</w:t>
      </w:r>
    </w:p>
    <w:p>
      <w:r>
        <w:br/>
        <w:t>1. Signup: The user submits their email → The backend sends an OTP to the email → OTP is verified → User is created.</w:t>
        <w:br/>
        <w:t>2. Login: On successful login, a JWT is issued.</w:t>
        <w:br/>
        <w:t>3. Access Control: The admin role is required for deleting blogs.</w:t>
        <w:br/>
      </w:r>
    </w:p>
    <w:p>
      <w:pPr>
        <w:pStyle w:val="Heading1"/>
      </w:pPr>
      <w:r>
        <w:t>3. Key Features &amp; Flow</w:t>
      </w:r>
    </w:p>
    <w:p>
      <w:pPr>
        <w:pStyle w:val="Heading2"/>
      </w:pPr>
      <w:r>
        <w:t>A. User Authentication</w:t>
      </w:r>
    </w:p>
    <w:p>
      <w:r>
        <w:br/>
        <w:t>1. Signup with OTP</w:t>
        <w:br/>
        <w:t xml:space="preserve">   - POST /api/auth/signup: Generate OTP → Send via email → Temporarily store OTP.</w:t>
        <w:br/>
        <w:t xml:space="preserve">   - POST /api/auth/verify-otp: Validate OTP → Create user in database.</w:t>
        <w:br/>
        <w:br/>
        <w:t>2. Login</w:t>
        <w:br/>
        <w:t xml:space="preserve">   - POST /api/auth/login: Verify credentials → Return JWT.</w:t>
        <w:br/>
      </w:r>
    </w:p>
    <w:p>
      <w:pPr>
        <w:pStyle w:val="Heading2"/>
      </w:pPr>
      <w:r>
        <w:t>B. Blog Management</w:t>
      </w:r>
    </w:p>
    <w:p>
      <w:r>
        <w:br/>
        <w:t>1. Create Blog</w:t>
        <w:br/>
        <w:t xml:space="preserve">   - POST /api/blogs (Admin-only): Save blog to DB with author: req.user.id.</w:t>
        <w:br/>
        <w:br/>
        <w:t>2. Fetch Blogs</w:t>
        <w:br/>
        <w:t xml:space="preserve">   - GET /api/blogs: Returns all blogs with the author's details (populated via Mongoose).</w:t>
        <w:br/>
        <w:br/>
        <w:t>3. Delete Blog</w:t>
        <w:br/>
        <w:t xml:space="preserve">   - DELETE /api/blogs/:id (Admin-only): Deletes the blog from the database.</w:t>
        <w:br/>
      </w:r>
    </w:p>
    <w:p>
      <w:pPr>
        <w:pStyle w:val="Heading2"/>
      </w:pPr>
      <w:r>
        <w:t>C. Email Service</w:t>
      </w:r>
    </w:p>
    <w:p>
      <w:r>
        <w:br/>
        <w:t>- OTPs are sent via Nodemailer using Gmail SMTP.</w:t>
        <w:br/>
        <w:t>- Environment variables (EMAIL_USER, EMAIL_PASS) are configured in the platform's settings (e.g., Render).</w:t>
        <w:br/>
      </w:r>
    </w:p>
    <w:p>
      <w:pPr>
        <w:pStyle w:val="Heading1"/>
      </w:pPr>
      <w:r>
        <w:t>4. Deployment (Render)</w:t>
      </w:r>
    </w:p>
    <w:p>
      <w:r>
        <w:br/>
        <w:t>- Backend: Node.js service with environment variables configured in Render's dashboard.</w:t>
        <w:br/>
        <w:t>- Frontend: Static files are served from backend/public in production mode.</w:t>
        <w:br/>
        <w:t>- Database: MongoDB Atlas connection through the MONGO_URI environment variable.</w:t>
        <w:br/>
      </w:r>
    </w:p>
    <w:p>
      <w:pPr>
        <w:pStyle w:val="Heading1"/>
      </w:pPr>
      <w:r>
        <w:t>5. Error Handling</w:t>
      </w:r>
    </w:p>
    <w:p>
      <w:r>
        <w:br/>
        <w:t>- JWT Errors: Return 401 Unauthorized for invalid or expired JWT.</w:t>
        <w:br/>
        <w:t>- Role Errors: Return 403 Forbidden for unauthorized access attempts.</w:t>
        <w:br/>
        <w:t>- OTP Errors: Return 400 Bad Request for expired or invalid OTP.</w:t>
        <w:br/>
      </w:r>
    </w:p>
    <w:p>
      <w:pPr>
        <w:pStyle w:val="Heading1"/>
      </w:pPr>
      <w:r>
        <w:t>6. Security</w:t>
      </w:r>
    </w:p>
    <w:p>
      <w:r>
        <w:br/>
        <w:t>- Passwords: Stored as securely hashed values using bcryptjs.</w:t>
        <w:br/>
        <w:t>- Sensitive Data: All secrets are stored in environment variables (no hardcoded secrets).</w:t>
        <w:br/>
        <w:t>- Routes: Protected by authentication (authenticate) and role-based authorization (authorize) middleware.</w:t>
        <w:br/>
      </w:r>
    </w:p>
    <w:p>
      <w:pPr>
        <w:pStyle w:val="Heading1"/>
      </w:pPr>
      <w:r>
        <w:t>7. Future Improvements</w:t>
      </w:r>
    </w:p>
    <w:p>
      <w:r>
        <w:br/>
        <w:t>- Implement rate-limiting for OTP requests.</w:t>
        <w:br/>
        <w:t>- Add refresh tokens to extend JWT sessions.</w:t>
        <w:br/>
        <w:t>- Containerize the app using Docker for easier deployments and scalability.</w:t>
        <w:br/>
      </w:r>
    </w:p>
    <w:p>
      <w:pPr>
        <w:pStyle w:val="Heading1"/>
      </w:pPr>
      <w:r>
        <w:t>System Diagram</w:t>
      </w:r>
    </w:p>
    <w:p>
      <w:r>
        <w:br/>
        <w:t xml:space="preserve">[Frontend] → [Backend (Node/Express)] → [MongoDB Atlas]  </w:t>
        <w:br/>
        <w:t xml:space="preserve">                   ↑  </w:t>
        <w:br/>
        <w:t xml:space="preserve">              [Nodemailer (OTP)]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